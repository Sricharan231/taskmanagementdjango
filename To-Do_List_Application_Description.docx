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53412" w14:textId="01319F78" w:rsidR="00D8557C" w:rsidRDefault="00000000" w:rsidP="002A450B">
      <w:pPr>
        <w:pStyle w:val="Heading1"/>
        <w:jc w:val="both"/>
      </w:pPr>
      <w:r>
        <w:t>To-Do List Application</w:t>
      </w:r>
    </w:p>
    <w:p w14:paraId="258B8D9A" w14:textId="77777777" w:rsidR="00D8557C" w:rsidRDefault="00000000" w:rsidP="002A450B">
      <w:pPr>
        <w:pStyle w:val="Heading2"/>
        <w:spacing w:before="100" w:beforeAutospacing="1"/>
        <w:jc w:val="both"/>
      </w:pPr>
      <w:r>
        <w:t>Introduction</w:t>
      </w:r>
    </w:p>
    <w:p w14:paraId="75C41878" w14:textId="77777777" w:rsidR="00D8557C" w:rsidRDefault="00000000" w:rsidP="002A450B">
      <w:pPr>
        <w:jc w:val="both"/>
      </w:pPr>
      <w:r>
        <w:t>The To-Do List application is a web-based project designed to manage daily tasks efficiently. Developed using Django, a high-level Python web framework, this application demonstrates CRUD (Create, Read, Update, Delete) functionalities, providing a user-friendly interface for managing tasks. The project includes various components such as models, views, forms, templates, and URLs, and incorporates Bootstrap for styling to ensure a responsive and visually appealing design.</w:t>
      </w:r>
    </w:p>
    <w:p w14:paraId="7EEBB764" w14:textId="77777777" w:rsidR="00D8557C" w:rsidRDefault="00000000" w:rsidP="002A450B">
      <w:pPr>
        <w:pStyle w:val="Heading2"/>
        <w:jc w:val="both"/>
      </w:pPr>
      <w:r>
        <w:t>Project Structure</w:t>
      </w:r>
    </w:p>
    <w:p w14:paraId="33E764A6" w14:textId="77777777" w:rsidR="00D8557C" w:rsidRDefault="00000000" w:rsidP="002A450B">
      <w:pPr>
        <w:jc w:val="both"/>
      </w:pPr>
      <w:r>
        <w:t>The project consists of the following key components:</w:t>
      </w:r>
      <w:r>
        <w:br/>
        <w:t>- models.py: Defines the database structure using Django's ORM (Object-Relational Mapping).</w:t>
      </w:r>
      <w:r>
        <w:br/>
        <w:t>- views.py: Contains the logic for handling requests and responses.</w:t>
      </w:r>
      <w:r>
        <w:br/>
        <w:t>- forms.py: Manages the forms used in the application for task input.</w:t>
      </w:r>
      <w:r>
        <w:br/>
        <w:t>- urls.py: Maps URLs to views.</w:t>
      </w:r>
      <w:r>
        <w:br/>
        <w:t>- templates: HTML files that render the front-end of the application.</w:t>
      </w:r>
    </w:p>
    <w:p w14:paraId="4F0D0EBE" w14:textId="77777777" w:rsidR="00D8557C" w:rsidRDefault="00000000" w:rsidP="002A450B">
      <w:pPr>
        <w:pStyle w:val="Heading2"/>
        <w:jc w:val="both"/>
      </w:pPr>
      <w:r>
        <w:t>Models</w:t>
      </w:r>
    </w:p>
    <w:p w14:paraId="42FB7214" w14:textId="77777777" w:rsidR="00D8557C" w:rsidRDefault="00000000" w:rsidP="002A450B">
      <w:pPr>
        <w:jc w:val="both"/>
      </w:pPr>
      <w:r>
        <w:t>The models.py file defines the Todo model, which represents a task. This model includes fields for the task text, completion status, and creation date. The Todo model is essential for structuring the data that will be stored in the database.</w:t>
      </w:r>
    </w:p>
    <w:p w14:paraId="4354480D" w14:textId="77777777" w:rsidR="00D8557C" w:rsidRDefault="00000000" w:rsidP="002A450B">
      <w:pPr>
        <w:pStyle w:val="Heading2"/>
        <w:jc w:val="both"/>
      </w:pPr>
      <w:r>
        <w:t>Views</w:t>
      </w:r>
    </w:p>
    <w:p w14:paraId="135CEBF3" w14:textId="77777777" w:rsidR="00D8557C" w:rsidRDefault="00000000" w:rsidP="002A450B">
      <w:pPr>
        <w:jc w:val="both"/>
      </w:pPr>
      <w:r>
        <w:t>The views.py file includes various view functions to handle different actions. These actions include displaying the list of tasks, adding a new task, marking a task as complete, and deleting tasks. Each function corresponds to a specific URL and handles the logic needed to perform these actions, interacting with the model and rendering the appropriate template.</w:t>
      </w:r>
    </w:p>
    <w:p w14:paraId="6ED478DB" w14:textId="77777777" w:rsidR="00D8557C" w:rsidRDefault="00000000" w:rsidP="002A450B">
      <w:pPr>
        <w:pStyle w:val="Heading2"/>
        <w:jc w:val="both"/>
      </w:pPr>
      <w:r>
        <w:t>Forms</w:t>
      </w:r>
    </w:p>
    <w:p w14:paraId="682D5082" w14:textId="77777777" w:rsidR="00D8557C" w:rsidRDefault="00000000" w:rsidP="002A450B">
      <w:pPr>
        <w:jc w:val="both"/>
      </w:pPr>
      <w:r>
        <w:t>In the forms.py file, the TodoForm is defined to handle task input using Django's form system. This form includes fields that correspond to the Todo model and provides validation and rendering logic for the user input.</w:t>
      </w:r>
    </w:p>
    <w:p w14:paraId="2D767B3F" w14:textId="77777777" w:rsidR="00D8557C" w:rsidRDefault="00000000" w:rsidP="002A450B">
      <w:pPr>
        <w:pStyle w:val="Heading2"/>
        <w:jc w:val="both"/>
      </w:pPr>
      <w:r>
        <w:t>URLs</w:t>
      </w:r>
    </w:p>
    <w:p w14:paraId="3562E891" w14:textId="77777777" w:rsidR="00D8557C" w:rsidRDefault="00000000" w:rsidP="002A450B">
      <w:pPr>
        <w:jc w:val="both"/>
      </w:pPr>
      <w:r>
        <w:t>The urls.py file maps URL paths to their corresponding view functions. This mapping allows the application to respond to different web requests by calling the appropriate view function, which in turn performs the necessary operations and returns a response.</w:t>
      </w:r>
    </w:p>
    <w:p w14:paraId="2E80E3DC" w14:textId="77777777" w:rsidR="00D8557C" w:rsidRDefault="00000000" w:rsidP="002A450B">
      <w:pPr>
        <w:pStyle w:val="Heading2"/>
        <w:jc w:val="both"/>
      </w:pPr>
      <w:r>
        <w:t>Templates</w:t>
      </w:r>
    </w:p>
    <w:p w14:paraId="21B238F4" w14:textId="77777777" w:rsidR="00D8557C" w:rsidRDefault="00000000" w:rsidP="002A450B">
      <w:pPr>
        <w:jc w:val="both"/>
      </w:pPr>
      <w:r>
        <w:t>The index.html file in the templates directory renders the front-end of the application. This template uses Bootstrap for styling to ensure the application is visually appealing and responsive. The HTML template includes elements for displaying the list of tasks, a form for adding new tasks, and buttons for completing and deleting tasks.</w:t>
      </w:r>
    </w:p>
    <w:p w14:paraId="4D3FADCD" w14:textId="77777777" w:rsidR="00D8557C" w:rsidRDefault="00000000" w:rsidP="002A450B">
      <w:pPr>
        <w:pStyle w:val="Heading2"/>
        <w:jc w:val="both"/>
      </w:pPr>
      <w:r>
        <w:lastRenderedPageBreak/>
        <w:t>Process and Packages</w:t>
      </w:r>
    </w:p>
    <w:p w14:paraId="1EFB5E0D" w14:textId="77777777" w:rsidR="00D8557C" w:rsidRDefault="00000000" w:rsidP="002A450B">
      <w:pPr>
        <w:jc w:val="both"/>
      </w:pPr>
      <w:r>
        <w:t>The development process involves several steps and uses various packages:</w:t>
      </w:r>
      <w:r>
        <w:br/>
        <w:t>1. Setting Up the Environment: Start by setting up a virtual environment and installing Django. This isolates the project dependencies and ensures consistency across different development environments.</w:t>
      </w:r>
      <w:r>
        <w:br/>
        <w:t>2. Creating the Django Project: Create a new Django project and an app within the project to structure the application code. The app contains all the components needed for the To-Do List functionality.</w:t>
      </w:r>
      <w:r>
        <w:br/>
        <w:t>3. Defining the Model: Define the Todo model in models.py, which represents the structure of the tasks in the database.</w:t>
      </w:r>
      <w:r>
        <w:br/>
        <w:t>4. Creating Views: Implement view functions in views.py to handle displaying the list of tasks, adding new tasks, marking tasks as complete, and deleting tasks.</w:t>
      </w:r>
      <w:r>
        <w:br/>
        <w:t>5. Defining Forms: Create a form in forms.py to handle task input and validation.</w:t>
      </w:r>
      <w:r>
        <w:br/>
        <w:t>6. Mapping URLs: Map URLs to view functions in urls.py to ensure the application can respond to different web requests.</w:t>
      </w:r>
      <w:r>
        <w:br/>
        <w:t>7. Designing Templates: Create HTML templates in the templates directory to render the front-end of the application. Use Bootstrap for styling to make the application responsive and visually appealing.</w:t>
      </w:r>
      <w:r>
        <w:br/>
        <w:t>8. Database Migrations: Run database migrations to create the necessary database tables for the Todo model.</w:t>
      </w:r>
      <w:r>
        <w:br/>
        <w:t>9. Testing: Test the application thoroughly to ensure all functionalities work as expected. This includes testing the form validation, view logic, and template rendering.</w:t>
      </w:r>
      <w:r>
        <w:br/>
        <w:t>10. Deployment: Deploy the application to a web server to make it accessible to users. This involves setting up a production environment, configuring the database, and ensuring the application is secure and scalable.</w:t>
      </w:r>
    </w:p>
    <w:p w14:paraId="2C53E4A0" w14:textId="77777777" w:rsidR="00D8557C" w:rsidRDefault="00000000" w:rsidP="002A450B">
      <w:pPr>
        <w:pStyle w:val="Heading2"/>
        <w:jc w:val="both"/>
      </w:pPr>
      <w:r>
        <w:t>Additional Notes</w:t>
      </w:r>
    </w:p>
    <w:p w14:paraId="2976A80A" w14:textId="77777777" w:rsidR="00D8557C" w:rsidRDefault="00000000" w:rsidP="002A450B">
      <w:pPr>
        <w:pStyle w:val="Heading3"/>
        <w:jc w:val="both"/>
      </w:pPr>
      <w:r>
        <w:t>Design Choices</w:t>
      </w:r>
    </w:p>
    <w:p w14:paraId="48196046" w14:textId="77777777" w:rsidR="00D8557C" w:rsidRDefault="00000000" w:rsidP="002A450B">
      <w:pPr>
        <w:jc w:val="both"/>
      </w:pPr>
      <w:r>
        <w:t>Django Framework: Django was chosen for its robustness, scalability, and ease of use in managing database operations and rendering templates. Its built-in features for form handling, URL routing, and admin interface facilitate rapid development.</w:t>
      </w:r>
      <w:r>
        <w:br/>
        <w:t>Bootstrap: Bootstrap was used for styling to ensure the application is responsive and visually appealing across different devices. It simplifies the design process and ensures consistency in the UI.</w:t>
      </w:r>
      <w:r>
        <w:br/>
        <w:t>Model-View-Template (MVT) Architecture: This architecture was chosen for its clear separation of concerns, making the application easier to manage and maintain.</w:t>
      </w:r>
    </w:p>
    <w:p w14:paraId="108F32B4" w14:textId="77777777" w:rsidR="00D8557C" w:rsidRDefault="00000000" w:rsidP="002A450B">
      <w:pPr>
        <w:pStyle w:val="Heading3"/>
        <w:jc w:val="both"/>
      </w:pPr>
      <w:r>
        <w:t>Challenges Faced</w:t>
      </w:r>
    </w:p>
    <w:p w14:paraId="6098CBA0" w14:textId="77777777" w:rsidR="00D8557C" w:rsidRDefault="00000000" w:rsidP="002A450B">
      <w:pPr>
        <w:jc w:val="both"/>
      </w:pPr>
      <w:r>
        <w:t>Database Migrations: Ensuring smooth database migrations when updating models required careful planning to avoid data loss.</w:t>
      </w:r>
      <w:r>
        <w:br/>
        <w:t>Form Validation: Implementing robust form validation to handle various edge cases and user inputs was essential to maintain data integrity.</w:t>
      </w:r>
      <w:r>
        <w:br/>
        <w:t>Responsive Design: Ensuring the application looks good and functions well on different screen sizes required thorough testing and adjustments in the CSS and HTML templates.</w:t>
      </w:r>
    </w:p>
    <w:p w14:paraId="60C8A7B8" w14:textId="77777777" w:rsidR="00D8557C" w:rsidRDefault="00000000" w:rsidP="002A450B">
      <w:pPr>
        <w:pStyle w:val="Heading3"/>
        <w:jc w:val="both"/>
      </w:pPr>
      <w:r>
        <w:lastRenderedPageBreak/>
        <w:t>Future Improvements</w:t>
      </w:r>
    </w:p>
    <w:p w14:paraId="0CD71B95" w14:textId="2C09709A" w:rsidR="00D8557C" w:rsidRDefault="00000000" w:rsidP="002A450B">
      <w:pPr>
        <w:jc w:val="both"/>
      </w:pPr>
      <w:r>
        <w:t>User Authentication: Implement user authentication to allow multiple users to manage their own task lists.</w:t>
      </w:r>
      <w:r>
        <w:br/>
        <w:t>Task Categorization: Add functionality to categorize tasks, enabling users to organize tasks into different projects or categories.</w:t>
      </w:r>
      <w:r>
        <w:br/>
        <w:t>Due Dates and Reminders: Implement features for setting due dates and reminders for tasks to enhance the application's utility.</w:t>
      </w:r>
      <w:r>
        <w:br/>
        <w:t>API Integration: Develop a RESTful API to enable integration with other applications or to create a mobile app version of the To-Do List application.</w:t>
      </w:r>
      <w:r>
        <w:br/>
      </w:r>
    </w:p>
    <w:p w14:paraId="3349DF86" w14:textId="77777777" w:rsidR="00D8557C" w:rsidRDefault="00000000" w:rsidP="002A450B">
      <w:pPr>
        <w:pStyle w:val="Heading2"/>
        <w:jc w:val="both"/>
      </w:pPr>
      <w:r>
        <w:t>Conclusion</w:t>
      </w:r>
    </w:p>
    <w:p w14:paraId="3410DA97" w14:textId="77777777" w:rsidR="00D8557C" w:rsidRDefault="00000000" w:rsidP="002A450B">
      <w:pPr>
        <w:jc w:val="both"/>
      </w:pPr>
      <w:r>
        <w:t>The To-Do List application is a comprehensive project that demonstrates the use of Django for web development. It incorporates various aspects of web development, including database modeling, form handling, view logic, URL routing, and front-end design. By following the structured approach and using Django's robust framework, this application provides a user-friendly interface for managing daily tasks efficiently. Future improvements and additional features can further enhance the application's functionality and user experience.</w:t>
      </w:r>
    </w:p>
    <w:sectPr w:rsidR="00D8557C" w:rsidSect="002A450B">
      <w:headerReference w:type="default" r:id="rId8"/>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CE203" w14:textId="77777777" w:rsidR="0085468D" w:rsidRDefault="0085468D" w:rsidP="002A450B">
      <w:pPr>
        <w:spacing w:after="0" w:line="240" w:lineRule="auto"/>
      </w:pPr>
      <w:r>
        <w:separator/>
      </w:r>
    </w:p>
  </w:endnote>
  <w:endnote w:type="continuationSeparator" w:id="0">
    <w:p w14:paraId="6427D5D4" w14:textId="77777777" w:rsidR="0085468D" w:rsidRDefault="0085468D" w:rsidP="002A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DB98B" w14:textId="77777777" w:rsidR="0085468D" w:rsidRDefault="0085468D" w:rsidP="002A450B">
      <w:pPr>
        <w:spacing w:after="0" w:line="240" w:lineRule="auto"/>
      </w:pPr>
      <w:r>
        <w:separator/>
      </w:r>
    </w:p>
  </w:footnote>
  <w:footnote w:type="continuationSeparator" w:id="0">
    <w:p w14:paraId="3C1EE9A5" w14:textId="77777777" w:rsidR="0085468D" w:rsidRDefault="0085468D" w:rsidP="002A4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B0633" w14:textId="5A99DB58" w:rsidR="002A450B" w:rsidRDefault="002A450B">
    <w:pPr>
      <w:pStyle w:val="Header"/>
    </w:pPr>
    <w:proofErr w:type="spellStart"/>
    <w:r>
      <w:t>Kakaraparthi</w:t>
    </w:r>
    <w:proofErr w:type="spellEnd"/>
    <w:r>
      <w:t xml:space="preserve"> Sri Charan</w:t>
    </w:r>
    <w:r>
      <w:tab/>
      <w:t>12007495</w:t>
    </w:r>
    <w:r>
      <w:tab/>
      <w:t>LPU</w:t>
    </w:r>
  </w:p>
  <w:p w14:paraId="70CEDF38" w14:textId="77777777" w:rsidR="002A450B" w:rsidRDefault="002A4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9053671">
    <w:abstractNumId w:val="8"/>
  </w:num>
  <w:num w:numId="2" w16cid:durableId="78252987">
    <w:abstractNumId w:val="6"/>
  </w:num>
  <w:num w:numId="3" w16cid:durableId="207500788">
    <w:abstractNumId w:val="5"/>
  </w:num>
  <w:num w:numId="4" w16cid:durableId="793672110">
    <w:abstractNumId w:val="4"/>
  </w:num>
  <w:num w:numId="5" w16cid:durableId="1893223259">
    <w:abstractNumId w:val="7"/>
  </w:num>
  <w:num w:numId="6" w16cid:durableId="1131751010">
    <w:abstractNumId w:val="3"/>
  </w:num>
  <w:num w:numId="7" w16cid:durableId="863442565">
    <w:abstractNumId w:val="2"/>
  </w:num>
  <w:num w:numId="8" w16cid:durableId="1494488174">
    <w:abstractNumId w:val="1"/>
  </w:num>
  <w:num w:numId="9" w16cid:durableId="41163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50B"/>
    <w:rsid w:val="00326F90"/>
    <w:rsid w:val="0085468D"/>
    <w:rsid w:val="00AA1D8D"/>
    <w:rsid w:val="00B47730"/>
    <w:rsid w:val="00CB0664"/>
    <w:rsid w:val="00D8557C"/>
    <w:rsid w:val="00ED2E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98FD26"/>
  <w14:defaultImageDpi w14:val="300"/>
  <w15:docId w15:val="{EC6CFEE5-8A6D-4C3E-BFE1-A5CE6AD4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910</Words>
  <Characters>5318</Characters>
  <Application>Microsoft Office Word</Application>
  <DocSecurity>0</DocSecurity>
  <Lines>100</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 Sri Charan</cp:lastModifiedBy>
  <cp:revision>2</cp:revision>
  <dcterms:created xsi:type="dcterms:W3CDTF">2013-12-23T23:15:00Z</dcterms:created>
  <dcterms:modified xsi:type="dcterms:W3CDTF">2024-06-13T13:04:00Z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26ab86f84d54b782d1f9fed08ab74c6094724a48bfcd526d17ec442d01bb2ade</vt:lpwstr>
  </property>
</Properties>
</file>